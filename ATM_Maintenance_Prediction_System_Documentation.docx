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0152F5">
      <w:pPr>
        <w:pStyle w:val="2"/>
        <w:keepNext w:val="0"/>
        <w:keepLines w:val="0"/>
        <w:widowControl/>
        <w:suppressLineNumbers w:val="0"/>
        <w:rPr>
          <w:rFonts w:hint="default"/>
          <w:lang w:val="en-US"/>
        </w:rPr>
      </w:pPr>
      <w:r>
        <w:rPr>
          <w:rFonts w:hint="default"/>
          <w:lang w:val="en-US"/>
        </w:rPr>
        <w:drawing>
          <wp:inline distT="0" distB="0" distL="114300" distR="114300">
            <wp:extent cx="5133975" cy="3526790"/>
            <wp:effectExtent l="0" t="0" r="9525" b="3810"/>
            <wp:docPr id="7" name="Picture 7"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icture1"/>
                    <pic:cNvPicPr>
                      <a:picLocks noChangeAspect="1"/>
                    </pic:cNvPicPr>
                  </pic:nvPicPr>
                  <pic:blipFill>
                    <a:blip r:embed="rId10"/>
                    <a:stretch>
                      <a:fillRect/>
                    </a:stretch>
                  </pic:blipFill>
                  <pic:spPr>
                    <a:xfrm>
                      <a:off x="0" y="0"/>
                      <a:ext cx="5133975" cy="3526790"/>
                    </a:xfrm>
                    <a:prstGeom prst="rect">
                      <a:avLst/>
                    </a:prstGeom>
                  </pic:spPr>
                </pic:pic>
              </a:graphicData>
            </a:graphic>
          </wp:inline>
        </w:drawing>
      </w:r>
    </w:p>
    <w:p w14:paraId="32168BB0">
      <w:pPr>
        <w:bidi w:val="0"/>
        <w:rPr>
          <w:b/>
          <w:bCs/>
          <w:sz w:val="56"/>
          <w:szCs w:val="56"/>
        </w:rPr>
      </w:pPr>
    </w:p>
    <w:p w14:paraId="2AB5118C">
      <w:pPr>
        <w:bidi w:val="0"/>
        <w:ind w:firstLine="1821" w:firstLineChars="350"/>
        <w:rPr>
          <w:rFonts w:hint="default"/>
          <w:b/>
          <w:bCs/>
          <w:sz w:val="52"/>
          <w:szCs w:val="52"/>
          <w:lang w:val="en-US"/>
        </w:rPr>
      </w:pPr>
      <w:r>
        <w:rPr>
          <w:rFonts w:hint="default"/>
          <w:b/>
          <w:bCs/>
          <w:sz w:val="52"/>
          <w:szCs w:val="52"/>
          <w:lang w:val="en-US"/>
        </w:rPr>
        <w:t xml:space="preserve">College of computing </w:t>
      </w:r>
    </w:p>
    <w:p w14:paraId="23F5ECC3">
      <w:pPr>
        <w:bidi w:val="0"/>
        <w:ind w:left="2599" w:leftChars="708" w:hanging="1041" w:hangingChars="200"/>
        <w:rPr>
          <w:rFonts w:hint="default"/>
          <w:b/>
          <w:bCs/>
          <w:sz w:val="52"/>
          <w:szCs w:val="52"/>
          <w:lang w:val="en-US"/>
        </w:rPr>
      </w:pPr>
      <w:r>
        <w:rPr>
          <w:rFonts w:hint="default"/>
          <w:b/>
          <w:bCs/>
          <w:sz w:val="52"/>
          <w:szCs w:val="52"/>
          <w:lang w:val="en-US"/>
        </w:rPr>
        <w:t>Department of Software</w:t>
      </w:r>
    </w:p>
    <w:p w14:paraId="24C355FF">
      <w:pPr>
        <w:bidi w:val="0"/>
        <w:ind w:firstLine="2601" w:firstLineChars="500"/>
        <w:rPr>
          <w:rFonts w:hint="default"/>
          <w:b/>
          <w:bCs/>
          <w:sz w:val="52"/>
          <w:szCs w:val="52"/>
          <w:lang w:val="en-US"/>
        </w:rPr>
      </w:pPr>
      <w:r>
        <w:rPr>
          <w:rFonts w:hint="default"/>
          <w:b/>
          <w:bCs/>
          <w:sz w:val="52"/>
          <w:szCs w:val="52"/>
          <w:lang w:val="en-US"/>
        </w:rPr>
        <w:t xml:space="preserve"> Engineering</w:t>
      </w:r>
    </w:p>
    <w:p w14:paraId="4AA2E1A7">
      <w:pPr>
        <w:bidi w:val="0"/>
        <w:rPr>
          <w:b/>
          <w:bCs/>
          <w:sz w:val="56"/>
          <w:szCs w:val="56"/>
        </w:rPr>
      </w:pPr>
    </w:p>
    <w:p w14:paraId="6F2696DB">
      <w:pPr>
        <w:bidi w:val="0"/>
        <w:ind w:firstLine="1081" w:firstLineChars="300"/>
        <w:rPr>
          <w:rFonts w:hint="default"/>
          <w:b/>
          <w:bCs/>
          <w:sz w:val="36"/>
          <w:szCs w:val="36"/>
          <w:lang w:val="en-US"/>
        </w:rPr>
      </w:pPr>
      <w:r>
        <w:rPr>
          <w:rFonts w:hint="default"/>
          <w:b/>
          <w:bCs/>
          <w:sz w:val="36"/>
          <w:szCs w:val="36"/>
          <w:lang w:val="en-US"/>
        </w:rPr>
        <w:t xml:space="preserve">Machine Learning Project Documentation </w:t>
      </w:r>
    </w:p>
    <w:p w14:paraId="2B9A99BE">
      <w:pPr>
        <w:pStyle w:val="4"/>
        <w:keepNext w:val="0"/>
        <w:keepLines w:val="0"/>
        <w:widowControl/>
        <w:suppressLineNumbers w:val="0"/>
        <w:spacing w:beforeAutospacing="0" w:afterAutospacing="0"/>
        <w:ind w:firstLine="1121" w:firstLineChars="400"/>
        <w:rPr>
          <w:rFonts w:hint="default" w:ascii="Berlin Sans FB" w:hAnsi="Berlin Sans FB" w:eastAsia="PMingLiU-ExtB" w:cs="Berlin Sans FB"/>
          <w:b/>
          <w:bCs/>
          <w:color w:val="404040" w:themeColor="text1" w:themeTint="BF"/>
          <w:sz w:val="28"/>
          <w:szCs w:val="28"/>
          <w:lang w:val="en-US"/>
          <w14:textFill>
            <w14:solidFill>
              <w14:schemeClr w14:val="tx1">
                <w14:lumMod w14:val="75000"/>
                <w14:lumOff w14:val="25000"/>
              </w14:schemeClr>
            </w14:solidFill>
          </w14:textFill>
        </w:rPr>
      </w:pPr>
    </w:p>
    <w:p w14:paraId="0EE94ACB">
      <w:pPr>
        <w:bidi w:val="0"/>
        <w:rPr>
          <w:rFonts w:hint="default"/>
          <w:b/>
          <w:bCs/>
          <w:sz w:val="56"/>
          <w:szCs w:val="56"/>
          <w:lang w:val="en-US"/>
        </w:rPr>
      </w:pPr>
    </w:p>
    <w:p w14:paraId="19DD9EDF">
      <w:pPr>
        <w:bidi w:val="0"/>
        <w:rPr>
          <w:rFonts w:hint="default"/>
          <w:b/>
          <w:bCs/>
          <w:sz w:val="32"/>
          <w:szCs w:val="32"/>
          <w:lang w:val="en-US"/>
        </w:rPr>
      </w:pPr>
      <w:r>
        <w:rPr>
          <w:rFonts w:hint="default"/>
          <w:b/>
          <w:bCs/>
          <w:sz w:val="32"/>
          <w:szCs w:val="32"/>
          <w:lang w:val="en-US"/>
        </w:rPr>
        <w:t>Name : Eden Getachew</w:t>
      </w:r>
    </w:p>
    <w:p w14:paraId="134A731C">
      <w:pPr>
        <w:bidi w:val="0"/>
        <w:rPr>
          <w:rFonts w:hint="default"/>
          <w:b/>
          <w:bCs/>
          <w:sz w:val="32"/>
          <w:szCs w:val="32"/>
          <w:lang w:val="en-US"/>
        </w:rPr>
      </w:pPr>
      <w:r>
        <w:rPr>
          <w:rFonts w:hint="default"/>
          <w:b/>
          <w:bCs/>
          <w:sz w:val="32"/>
          <w:szCs w:val="32"/>
          <w:lang w:val="en-US"/>
        </w:rPr>
        <w:t>Id :1401182</w:t>
      </w:r>
    </w:p>
    <w:p w14:paraId="1FB51757">
      <w:pPr>
        <w:bidi w:val="0"/>
        <w:rPr>
          <w:b/>
          <w:bCs/>
          <w:sz w:val="56"/>
          <w:szCs w:val="56"/>
        </w:rPr>
      </w:pPr>
    </w:p>
    <w:p w14:paraId="44AED592">
      <w:pPr>
        <w:bidi w:val="0"/>
        <w:ind w:left="2577" w:leftChars="280" w:hanging="1961" w:hangingChars="350"/>
        <w:rPr>
          <w:b/>
          <w:bCs/>
          <w:sz w:val="56"/>
          <w:szCs w:val="56"/>
          <w14:shadow w14:blurRad="60007" w14:dist="310007" w14:dir="7680000" w14:sx="100000" w14:sy="30000" w14:kx="1300200" w14:ky="0" w14:algn="ctr">
            <w14:srgbClr w14:val="000000">
              <w14:alpha w14:val="68000"/>
            </w14:srgbClr>
          </w14:shadow>
        </w:rPr>
      </w:pPr>
    </w:p>
    <w:p w14:paraId="3C84E0B4">
      <w:pPr>
        <w:bidi w:val="0"/>
        <w:ind w:left="2577" w:leftChars="280" w:hanging="1961" w:hangingChars="350"/>
        <w:rPr>
          <w:b/>
          <w:bCs/>
          <w:sz w:val="56"/>
          <w:szCs w:val="56"/>
          <w14:shadow w14:blurRad="60007" w14:dist="310007" w14:dir="7680000" w14:sx="100000" w14:sy="30000" w14:kx="1300200" w14:ky="0" w14:algn="ctr">
            <w14:srgbClr w14:val="000000">
              <w14:alpha w14:val="68000"/>
            </w14:srgbClr>
          </w14:shadow>
        </w:rPr>
      </w:pPr>
    </w:p>
    <w:p w14:paraId="4C704BC5">
      <w:pPr>
        <w:bidi w:val="0"/>
        <w:ind w:left="2577" w:leftChars="280" w:hanging="1961" w:hangingChars="350"/>
        <w:rPr>
          <w:b/>
          <w:bCs/>
          <w:sz w:val="56"/>
          <w:szCs w:val="56"/>
          <w14:shadow w14:blurRad="60007" w14:dist="310007" w14:dir="7680000" w14:sx="100000" w14:sy="30000" w14:kx="1300200" w14:ky="0" w14:algn="ctr">
            <w14:srgbClr w14:val="000000">
              <w14:alpha w14:val="68000"/>
            </w14:srgbClr>
          </w14:shadow>
        </w:rPr>
      </w:pPr>
    </w:p>
    <w:p w14:paraId="777CE43E">
      <w:pPr>
        <w:bidi w:val="0"/>
        <w:ind w:left="1846" w:leftChars="839" w:firstLine="0" w:firstLineChars="0"/>
        <w:rPr>
          <w:b/>
          <w:bCs/>
          <w:sz w:val="56"/>
          <w:szCs w:val="56"/>
          <w14:shadow w14:blurRad="60007" w14:dist="310007" w14:dir="7680000" w14:sx="100000" w14:sy="30000" w14:kx="1300200" w14:ky="0" w14:algn="ctr">
            <w14:srgbClr w14:val="000000">
              <w14:alpha w14:val="68000"/>
            </w14:srgbClr>
          </w14:shadow>
        </w:rPr>
      </w:pPr>
      <w:r>
        <w:rPr>
          <w:b/>
          <w:bCs/>
          <w:sz w:val="56"/>
          <w:szCs w:val="56"/>
          <w14:shadow w14:blurRad="60007" w14:dist="310007" w14:dir="7680000" w14:sx="100000" w14:sy="30000" w14:kx="1300200" w14:ky="0" w14:algn="ctr">
            <w14:srgbClr w14:val="000000">
              <w14:alpha w14:val="68000"/>
            </w14:srgbClr>
          </w14:shadow>
        </w:rPr>
        <w:t>ATM Maintenance Prediction System</w:t>
      </w:r>
    </w:p>
    <w:p w14:paraId="3EF5D4D3">
      <w:pPr>
        <w:bidi w:val="0"/>
        <w:ind w:left="2577" w:leftChars="280" w:hanging="1961" w:hangingChars="350"/>
        <w:rPr>
          <w:b/>
          <w:bCs/>
          <w:sz w:val="56"/>
          <w:szCs w:val="56"/>
          <w14:shadow w14:blurRad="60007" w14:dist="310007" w14:dir="7680000" w14:sx="100000" w14:sy="30000" w14:kx="1300200" w14:ky="0" w14:algn="ctr">
            <w14:srgbClr w14:val="000000">
              <w14:alpha w14:val="68000"/>
            </w14:srgbClr>
          </w14:shadow>
        </w:rPr>
      </w:pPr>
    </w:p>
    <w:p w14:paraId="2DAA8C3C"/>
    <w:p w14:paraId="1A016B3B">
      <w:pPr>
        <w:pStyle w:val="34"/>
        <w:keepNext w:val="0"/>
        <w:keepLines w:val="0"/>
        <w:widowControl/>
        <w:suppressLineNumbers w:val="0"/>
        <w:ind w:firstLine="280" w:firstLineChars="100"/>
        <w:rPr>
          <w:sz w:val="28"/>
          <w:szCs w:val="28"/>
        </w:rPr>
      </w:pPr>
      <w:r>
        <w:rPr>
          <w:sz w:val="28"/>
          <w:szCs w:val="28"/>
        </w:rPr>
        <w:t>This documentation outlines the steps, technologies, and methods involved in building and deploying the ATM Maintenance Prediction system using machine learning and API deployment techniques. The system aims to predict the maintenance status of an ATM based on sensor data.</w:t>
      </w:r>
    </w:p>
    <w:p w14:paraId="5D0D6ED7">
      <w:pPr>
        <w:pStyle w:val="3"/>
        <w:keepNext w:val="0"/>
        <w:keepLines w:val="0"/>
        <w:widowControl/>
        <w:suppressLineNumbers w:val="0"/>
      </w:pPr>
    </w:p>
    <w:p w14:paraId="2268728D">
      <w:pPr>
        <w:pStyle w:val="3"/>
        <w:keepNext w:val="0"/>
        <w:keepLines w:val="0"/>
        <w:widowControl/>
        <w:suppressLineNumbers w:val="0"/>
      </w:pPr>
    </w:p>
    <w:p w14:paraId="138C41E4">
      <w:pPr>
        <w:pStyle w:val="3"/>
        <w:keepNext w:val="0"/>
        <w:keepLines w:val="0"/>
        <w:widowControl/>
        <w:suppressLineNumbers w:val="0"/>
      </w:pPr>
    </w:p>
    <w:p w14:paraId="40E18E58">
      <w:pPr>
        <w:pStyle w:val="3"/>
        <w:keepNext w:val="0"/>
        <w:keepLines w:val="0"/>
        <w:widowControl/>
        <w:suppressLineNumbers w:val="0"/>
      </w:pPr>
    </w:p>
    <w:p w14:paraId="18739116">
      <w:pPr>
        <w:pStyle w:val="3"/>
        <w:keepNext w:val="0"/>
        <w:keepLines w:val="0"/>
        <w:widowControl/>
        <w:suppressLineNumbers w:val="0"/>
      </w:pPr>
    </w:p>
    <w:p w14:paraId="05E2E76C">
      <w:pPr>
        <w:pStyle w:val="3"/>
        <w:keepNext w:val="0"/>
        <w:keepLines w:val="0"/>
        <w:widowControl/>
        <w:suppressLineNumbers w:val="0"/>
      </w:pPr>
    </w:p>
    <w:p w14:paraId="08E986DF">
      <w:pPr>
        <w:pStyle w:val="3"/>
        <w:keepNext w:val="0"/>
        <w:keepLines w:val="0"/>
        <w:widowControl/>
        <w:suppressLineNumbers w:val="0"/>
      </w:pPr>
    </w:p>
    <w:p w14:paraId="4066BEEF">
      <w:pPr>
        <w:pStyle w:val="3"/>
        <w:keepNext w:val="0"/>
        <w:keepLines w:val="0"/>
        <w:widowControl/>
        <w:suppressLineNumbers w:val="0"/>
      </w:pPr>
    </w:p>
    <w:p w14:paraId="0430BF0A">
      <w:pPr>
        <w:bidi w:val="0"/>
        <w:ind w:firstLine="1981" w:firstLineChars="450"/>
        <w:rPr>
          <w:b/>
          <w:bCs/>
          <w:sz w:val="44"/>
          <w:szCs w:val="44"/>
        </w:rPr>
      </w:pPr>
    </w:p>
    <w:p w14:paraId="1284814A">
      <w:pPr>
        <w:bidi w:val="0"/>
        <w:ind w:firstLine="1981" w:firstLineChars="450"/>
        <w:rPr>
          <w:b/>
          <w:bCs/>
          <w:sz w:val="44"/>
          <w:szCs w:val="44"/>
        </w:rPr>
        <w:sectPr>
          <w:headerReference r:id="rId5" w:type="default"/>
          <w:footerReference r:id="rId6" w:type="default"/>
          <w:pgSz w:w="11906" w:h="16838"/>
          <w:pgMar w:top="1440" w:right="1800" w:bottom="1440" w:left="1800" w:header="720" w:footer="720" w:gutter="0"/>
          <w:cols w:space="720" w:num="1"/>
          <w:docGrid w:linePitch="360" w:charSpace="0"/>
        </w:sectPr>
      </w:pPr>
    </w:p>
    <w:p w14:paraId="238FEDD7">
      <w:pPr>
        <w:bidi w:val="0"/>
        <w:ind w:firstLine="1761" w:firstLineChars="400"/>
        <w:rPr>
          <w:b/>
          <w:bCs/>
          <w:sz w:val="44"/>
          <w:szCs w:val="44"/>
        </w:rPr>
      </w:pPr>
      <w:r>
        <w:rPr>
          <w:b/>
          <w:bCs/>
          <w:sz w:val="44"/>
          <w:szCs w:val="44"/>
          <w14:shadow w14:blurRad="60007" w14:dist="310007" w14:dir="7680000" w14:sx="100000" w14:sy="30000" w14:kx="1300200" w14:ky="0" w14:algn="ctr">
            <w14:srgbClr w14:val="000000">
              <w14:alpha w14:val="68000"/>
            </w14:srgbClr>
          </w14:shadow>
        </w:rPr>
        <w:t>Table of Contents</w:t>
      </w:r>
    </w:p>
    <w:p w14:paraId="3C9C05E2">
      <w:pPr>
        <w:bidi w:val="0"/>
        <w:rPr>
          <w:rFonts w:hint="default"/>
          <w:b/>
          <w:bCs/>
          <w:sz w:val="44"/>
          <w:szCs w:val="44"/>
          <w:lang w:val="en-US"/>
          <w14:shadow w14:blurRad="60007" w14:dist="310007" w14:dir="7680000" w14:sx="100000" w14:sy="30000" w14:kx="1300200" w14:ky="0" w14:algn="ctr">
            <w14:srgbClr w14:val="000000">
              <w14:alpha w14:val="68000"/>
            </w14:srgbClr>
          </w14:shadow>
        </w:rPr>
      </w:pPr>
      <w:r>
        <w:rPr>
          <w:rFonts w:hint="default"/>
          <w:b/>
          <w:bCs/>
          <w:sz w:val="44"/>
          <w:szCs w:val="44"/>
          <w:lang w:val="en-US"/>
          <w14:shadow w14:blurRad="60007" w14:dist="310007" w14:dir="7680000" w14:sx="100000" w14:sy="30000" w14:kx="1300200" w14:ky="0" w14:algn="ctr">
            <w14:srgbClr w14:val="000000">
              <w14:alpha w14:val="68000"/>
            </w14:srgbClr>
          </w14:shadow>
        </w:rPr>
        <w:t xml:space="preserve">Contents                                          Page No- </w:t>
      </w:r>
    </w:p>
    <w:p w14:paraId="5F5CFC02">
      <w:pPr>
        <w:pStyle w:val="2"/>
        <w:rPr>
          <w:rFonts w:hint="default"/>
          <w:sz w:val="32"/>
          <w:szCs w:val="32"/>
          <w:lang w:val="en-US"/>
        </w:rPr>
      </w:pPr>
      <w:r>
        <w:rPr>
          <w:rFonts w:hint="default"/>
          <w:lang w:val="en-US"/>
        </w:rPr>
        <w:t>1.</w:t>
      </w:r>
      <w:r>
        <w:t>Problem Definition</w:t>
      </w:r>
      <w:r>
        <w:rPr>
          <w:rFonts w:hint="default"/>
          <w:sz w:val="32"/>
          <w:szCs w:val="32"/>
          <w:lang w:val="en-US"/>
        </w:rPr>
        <w:t>……………………………………………………  1</w:t>
      </w:r>
    </w:p>
    <w:p w14:paraId="59A6629D">
      <w:pPr>
        <w:pStyle w:val="2"/>
        <w:rPr>
          <w:rFonts w:hint="default"/>
          <w:sz w:val="32"/>
          <w:szCs w:val="32"/>
          <w:lang w:val="en-US"/>
        </w:rPr>
      </w:pPr>
      <w:r>
        <w:rPr>
          <w:rFonts w:hint="default"/>
          <w:lang w:val="en-US"/>
        </w:rPr>
        <w:t>2.</w:t>
      </w:r>
      <w:r>
        <w:t>Data Source and Description</w:t>
      </w:r>
      <w:r>
        <w:rPr>
          <w:rFonts w:hint="default"/>
          <w:sz w:val="32"/>
          <w:szCs w:val="32"/>
          <w:lang w:val="en-US"/>
        </w:rPr>
        <w:t>…………………………………….... 1</w:t>
      </w:r>
    </w:p>
    <w:p w14:paraId="675CACB0">
      <w:pPr>
        <w:pStyle w:val="2"/>
        <w:ind w:left="281" w:hanging="281" w:hangingChars="100"/>
        <w:rPr>
          <w:rFonts w:hint="default"/>
          <w:sz w:val="32"/>
          <w:szCs w:val="32"/>
          <w:lang w:val="en-US"/>
        </w:rPr>
      </w:pPr>
      <w:r>
        <w:rPr>
          <w:rFonts w:hint="default"/>
          <w:lang w:val="en-US"/>
        </w:rPr>
        <w:t>3.</w:t>
      </w:r>
      <w:r>
        <w:t>Exploratory Data Analysis (EDA)</w:t>
      </w:r>
      <w:r>
        <w:rPr>
          <w:rFonts w:hint="default"/>
          <w:sz w:val="32"/>
          <w:szCs w:val="32"/>
          <w:lang w:val="en-US"/>
        </w:rPr>
        <w:t xml:space="preserve">…………………………………… 2 </w:t>
      </w:r>
    </w:p>
    <w:p w14:paraId="08806BF4">
      <w:pPr>
        <w:pStyle w:val="2"/>
        <w:ind w:left="281" w:hanging="321" w:hangingChars="100"/>
        <w:rPr>
          <w:rFonts w:hint="default"/>
          <w:sz w:val="32"/>
          <w:szCs w:val="32"/>
          <w:lang w:val="en-US"/>
        </w:rPr>
      </w:pPr>
      <w:r>
        <w:rPr>
          <w:rFonts w:hint="default"/>
          <w:sz w:val="32"/>
          <w:szCs w:val="32"/>
          <w:lang w:val="en-US"/>
        </w:rPr>
        <w:t>4.</w:t>
      </w:r>
      <w:r>
        <w:t>Visualizations</w:t>
      </w:r>
      <w:r>
        <w:rPr>
          <w:rFonts w:hint="default"/>
          <w:sz w:val="32"/>
          <w:szCs w:val="32"/>
          <w:lang w:val="en-US"/>
        </w:rPr>
        <w:t>…………………………………………………………….2</w:t>
      </w:r>
    </w:p>
    <w:p w14:paraId="08A7BD71">
      <w:pPr>
        <w:pStyle w:val="2"/>
        <w:rPr>
          <w:rFonts w:hint="default"/>
          <w:sz w:val="32"/>
          <w:szCs w:val="32"/>
          <w:lang w:val="en-US"/>
        </w:rPr>
      </w:pPr>
      <w:r>
        <w:rPr>
          <w:rFonts w:hint="default"/>
          <w:lang w:val="en-US"/>
        </w:rPr>
        <w:t>5.</w:t>
      </w:r>
      <w:r>
        <w:t>Data Preprocessing</w:t>
      </w:r>
      <w:r>
        <w:rPr>
          <w:rFonts w:hint="default"/>
          <w:sz w:val="32"/>
          <w:szCs w:val="32"/>
          <w:lang w:val="en-US"/>
        </w:rPr>
        <w:t>……………………………………………………..2-3</w:t>
      </w:r>
    </w:p>
    <w:p w14:paraId="74F2CD87">
      <w:pPr>
        <w:pStyle w:val="2"/>
        <w:rPr>
          <w:rFonts w:hint="default"/>
          <w:sz w:val="32"/>
          <w:szCs w:val="32"/>
          <w:lang w:val="en-US"/>
        </w:rPr>
      </w:pPr>
      <w:r>
        <w:rPr>
          <w:rFonts w:hint="default"/>
          <w:lang w:val="en-US"/>
        </w:rPr>
        <w:t>6.</w:t>
      </w:r>
      <w:r>
        <w:t>Model Selection and Training</w:t>
      </w:r>
      <w:r>
        <w:rPr>
          <w:rFonts w:hint="default"/>
          <w:sz w:val="32"/>
          <w:szCs w:val="32"/>
          <w:lang w:val="en-US"/>
        </w:rPr>
        <w:t>……………………………………….3</w:t>
      </w:r>
    </w:p>
    <w:p w14:paraId="0A56C3A3">
      <w:pPr>
        <w:rPr>
          <w:rFonts w:hint="default"/>
          <w:lang w:val="en-US"/>
        </w:rPr>
      </w:pPr>
    </w:p>
    <w:p w14:paraId="398B5DE3">
      <w:pPr>
        <w:pStyle w:val="3"/>
        <w:rPr>
          <w:rFonts w:hint="default"/>
          <w:sz w:val="32"/>
          <w:szCs w:val="32"/>
          <w:lang w:val="en-US"/>
        </w:rPr>
      </w:pPr>
      <w:r>
        <w:rPr>
          <w:rFonts w:hint="default"/>
          <w:lang w:val="en-US"/>
        </w:rPr>
        <w:t>7.</w:t>
      </w:r>
      <w:r>
        <w:t>Training</w:t>
      </w:r>
      <w:r>
        <w:rPr>
          <w:rFonts w:hint="default"/>
          <w:sz w:val="32"/>
          <w:szCs w:val="32"/>
          <w:lang w:val="en-US"/>
        </w:rPr>
        <w:t>…………………………………………………………………….3</w:t>
      </w:r>
    </w:p>
    <w:p w14:paraId="746D9BA2">
      <w:pPr>
        <w:pStyle w:val="2"/>
        <w:rPr>
          <w:rFonts w:hint="default"/>
          <w:sz w:val="32"/>
          <w:szCs w:val="32"/>
          <w:lang w:val="en-US"/>
        </w:rPr>
      </w:pPr>
      <w:r>
        <w:rPr>
          <w:rFonts w:hint="default"/>
          <w:lang w:val="en-US"/>
        </w:rPr>
        <w:t>8.</w:t>
      </w:r>
      <w:r>
        <w:t>Model Evaluation</w:t>
      </w:r>
      <w:r>
        <w:rPr>
          <w:rFonts w:hint="default"/>
          <w:sz w:val="32"/>
          <w:szCs w:val="32"/>
          <w:lang w:val="en-US"/>
        </w:rPr>
        <w:t>……………………………………………………..3-4</w:t>
      </w:r>
    </w:p>
    <w:p w14:paraId="7D220340">
      <w:pPr>
        <w:pStyle w:val="2"/>
        <w:rPr>
          <w:rFonts w:hint="default"/>
          <w:sz w:val="32"/>
          <w:szCs w:val="32"/>
          <w:lang w:val="en-US"/>
        </w:rPr>
      </w:pPr>
      <w:r>
        <w:rPr>
          <w:rFonts w:hint="default"/>
          <w:lang w:val="en-US"/>
        </w:rPr>
        <w:t>9.</w:t>
      </w:r>
      <w:r>
        <w:t>Interpretation of Results</w:t>
      </w:r>
      <w:r>
        <w:rPr>
          <w:rFonts w:hint="default"/>
          <w:sz w:val="32"/>
          <w:szCs w:val="32"/>
          <w:lang w:val="en-US"/>
        </w:rPr>
        <w:t>……………………………………………4</w:t>
      </w:r>
    </w:p>
    <w:p w14:paraId="42001141">
      <w:pPr>
        <w:pStyle w:val="2"/>
        <w:rPr>
          <w:rFonts w:hint="default"/>
          <w:lang w:val="en-US"/>
        </w:rPr>
      </w:pPr>
      <w:r>
        <w:rPr>
          <w:rFonts w:hint="default"/>
          <w:lang w:val="en-US"/>
        </w:rPr>
        <w:t>10.</w:t>
      </w:r>
      <w:r>
        <w:t>Deployment Details and Instructions</w:t>
      </w:r>
      <w:r>
        <w:rPr>
          <w:rFonts w:hint="default"/>
          <w:lang w:val="en-US"/>
        </w:rPr>
        <w:t>……………………………….4-</w:t>
      </w:r>
      <w:r>
        <w:rPr>
          <w:rFonts w:hint="default"/>
          <w:b/>
          <w:bCs/>
          <w:lang w:val="en-US"/>
        </w:rPr>
        <w:t>11.</w:t>
      </w:r>
      <w:r>
        <w:rPr>
          <w:b/>
          <w:bCs/>
        </w:rPr>
        <w:t>Streamlit Frontend</w:t>
      </w:r>
      <w:r>
        <w:rPr>
          <w:rFonts w:hint="default"/>
          <w:b/>
          <w:bCs/>
          <w:lang w:val="en-US"/>
        </w:rPr>
        <w:t>………………………………………………………………..5-6</w:t>
      </w:r>
    </w:p>
    <w:p w14:paraId="746C7F2E">
      <w:pPr>
        <w:pStyle w:val="2"/>
        <w:rPr>
          <w:rFonts w:hint="default"/>
          <w:lang w:val="en-US"/>
        </w:rPr>
      </w:pPr>
      <w:r>
        <w:rPr>
          <w:rFonts w:hint="default"/>
          <w:lang w:val="en-US"/>
        </w:rPr>
        <w:t>12.</w:t>
      </w:r>
      <w:r>
        <w:t>Potential Limitations and Future Improvements</w:t>
      </w:r>
      <w:r>
        <w:rPr>
          <w:rFonts w:hint="default"/>
          <w:lang w:val="en-US"/>
        </w:rPr>
        <w:t>………………6</w:t>
      </w:r>
    </w:p>
    <w:p w14:paraId="1B668E66"/>
    <w:p w14:paraId="239A45C1">
      <w:pPr>
        <w:keepNext w:val="0"/>
        <w:keepLines w:val="0"/>
        <w:widowControl/>
        <w:suppressLineNumbers w:val="0"/>
        <w:sectPr>
          <w:footerReference r:id="rId7" w:type="default"/>
          <w:pgSz w:w="11906" w:h="16838"/>
          <w:pgMar w:top="1440" w:right="1800" w:bottom="1440" w:left="1800" w:header="720" w:footer="720" w:gutter="0"/>
          <w:pgNumType w:start="1"/>
          <w:cols w:space="720" w:num="1"/>
          <w:docGrid w:linePitch="360" w:charSpace="0"/>
        </w:sectPr>
      </w:pPr>
    </w:p>
    <w:p w14:paraId="524F1B59">
      <w:pPr>
        <w:pStyle w:val="38"/>
      </w:pPr>
    </w:p>
    <w:p w14:paraId="7973621B">
      <w:pPr>
        <w:pStyle w:val="38"/>
        <w:ind w:left="2374" w:leftChars="236" w:hanging="1855" w:hangingChars="350"/>
      </w:pPr>
      <w:r>
        <w:t>ATM Maintenance Prediction System Documentation</w:t>
      </w:r>
    </w:p>
    <w:p w14:paraId="29CC8CD0"/>
    <w:p w14:paraId="680D9AEC">
      <w:pPr>
        <w:pStyle w:val="2"/>
        <w:numPr>
          <w:ilvl w:val="0"/>
          <w:numId w:val="7"/>
        </w:numPr>
        <w:ind w:left="420" w:leftChars="0" w:hanging="420" w:firstLineChars="0"/>
      </w:pPr>
      <w:r>
        <w:t>Problem Definition</w:t>
      </w:r>
    </w:p>
    <w:p w14:paraId="35AA8BFD"/>
    <w:p w14:paraId="385141F5">
      <w:r>
        <w:t>The ATM Maintenance Prediction System aims to predict the likelihood of an ATM machine requiring maintenance based on sensor data. By analyzing historical data from ATMs, we can identify patterns that may indicate when maintenance is needed, potentially preventing unexpected downtime and improving operational efficiency.</w:t>
      </w:r>
    </w:p>
    <w:p w14:paraId="026E7E9D"/>
    <w:p w14:paraId="6B2FC6C7">
      <w:pPr>
        <w:pStyle w:val="2"/>
        <w:numPr>
          <w:ilvl w:val="0"/>
          <w:numId w:val="8"/>
        </w:numPr>
        <w:tabs>
          <w:tab w:val="clear" w:pos="420"/>
        </w:tabs>
        <w:ind w:left="420" w:leftChars="0" w:hanging="420" w:firstLineChars="0"/>
      </w:pPr>
      <w:r>
        <w:t>Data Source and Description</w:t>
      </w:r>
    </w:p>
    <w:p w14:paraId="092CDF0A"/>
    <w:p w14:paraId="657E9E02">
      <w:r>
        <w:t>The dataset used for this project is sourced from the AI4I 2020 dataset, which includes various sensor readings from ATM machines. The columns in the dataset are as follows:</w:t>
      </w:r>
    </w:p>
    <w:p w14:paraId="46D21D93">
      <w:pPr>
        <w:numPr>
          <w:ilvl w:val="0"/>
          <w:numId w:val="9"/>
        </w:numPr>
        <w:ind w:left="420" w:leftChars="0" w:hanging="420" w:firstLineChars="0"/>
      </w:pPr>
      <w:r>
        <w:t>Air temperature [K]: Air temperature inside the ATM machine.</w:t>
      </w:r>
    </w:p>
    <w:p w14:paraId="18A7700A">
      <w:pPr>
        <w:numPr>
          <w:ilvl w:val="0"/>
          <w:numId w:val="9"/>
        </w:numPr>
        <w:ind w:left="420" w:leftChars="0" w:hanging="420" w:firstLineChars="0"/>
      </w:pPr>
      <w:r>
        <w:t>Process temperature [K]: Temperature related to the ATM’s internal processes.</w:t>
      </w:r>
    </w:p>
    <w:p w14:paraId="0D1361A4">
      <w:pPr>
        <w:numPr>
          <w:ilvl w:val="0"/>
          <w:numId w:val="9"/>
        </w:numPr>
        <w:ind w:left="420" w:leftChars="0" w:hanging="420" w:firstLineChars="0"/>
      </w:pPr>
      <w:r>
        <w:t>Rotational speed [rpm]: Speed of the ATM’s internal mechanical parts.</w:t>
      </w:r>
    </w:p>
    <w:p w14:paraId="6DB2A9C3">
      <w:pPr>
        <w:numPr>
          <w:ilvl w:val="0"/>
          <w:numId w:val="9"/>
        </w:numPr>
        <w:ind w:left="420" w:leftChars="0" w:hanging="420" w:firstLineChars="0"/>
      </w:pPr>
      <w:r>
        <w:t>Torque [Nm]: The force being applied to the rotating parts.</w:t>
      </w:r>
    </w:p>
    <w:p w14:paraId="3EE19568">
      <w:pPr>
        <w:numPr>
          <w:ilvl w:val="0"/>
          <w:numId w:val="9"/>
        </w:numPr>
        <w:ind w:left="420" w:leftChars="0" w:hanging="420" w:firstLineChars="0"/>
      </w:pPr>
      <w:r>
        <w:t>Tool wear [min]: The wear time of the tools inside the ATM.</w:t>
      </w:r>
    </w:p>
    <w:p w14:paraId="346F4A37">
      <w:pPr>
        <w:numPr>
          <w:ilvl w:val="0"/>
          <w:numId w:val="9"/>
        </w:numPr>
        <w:ind w:left="420" w:leftChars="0" w:hanging="420" w:firstLineChars="0"/>
      </w:pPr>
      <w:r>
        <w:t>Machine Type: Two machine types, Type_M and Type_L (encoded as 0 or 1).</w:t>
      </w:r>
    </w:p>
    <w:p w14:paraId="107FB85F"/>
    <w:p w14:paraId="197E628D">
      <w:pPr>
        <w:pStyle w:val="2"/>
        <w:numPr>
          <w:ilvl w:val="0"/>
          <w:numId w:val="10"/>
        </w:numPr>
        <w:ind w:left="420" w:leftChars="0" w:hanging="420" w:firstLineChars="0"/>
      </w:pPr>
      <w:r>
        <w:t>Exploratory Data Analysis (EDA)</w:t>
      </w:r>
    </w:p>
    <w:p w14:paraId="7E3D0231">
      <w:pPr>
        <w:pStyle w:val="3"/>
      </w:pPr>
      <w:r>
        <w:t>Findings</w:t>
      </w:r>
    </w:p>
    <w:p w14:paraId="281BD0BA">
      <w:pPr>
        <w:numPr>
          <w:ilvl w:val="0"/>
          <w:numId w:val="9"/>
        </w:numPr>
        <w:ind w:left="420" w:leftChars="0" w:hanging="420" w:firstLineChars="0"/>
      </w:pPr>
      <w:r>
        <w:t>Missing Data: The dataset contains a few missing values, which were handled during preprocessing.</w:t>
      </w:r>
    </w:p>
    <w:p w14:paraId="7E1E6568">
      <w:pPr>
        <w:numPr>
          <w:ilvl w:val="0"/>
          <w:numId w:val="9"/>
        </w:numPr>
        <w:ind w:left="420" w:leftChars="0" w:hanging="420" w:firstLineChars="0"/>
      </w:pPr>
      <w:r>
        <w:t>Feature Correlation: Initial analysis shows that Air temperature and Process temperature are highly correlated.</w:t>
      </w:r>
    </w:p>
    <w:p w14:paraId="752FDBC0">
      <w:pPr>
        <w:numPr>
          <w:ilvl w:val="0"/>
          <w:numId w:val="9"/>
        </w:numPr>
        <w:ind w:left="420" w:leftChars="0" w:hanging="420" w:firstLineChars="0"/>
      </w:pPr>
      <w:r>
        <w:t>Target Variable Distribution: The target variable is binary, representing whether an ATM requires maintenance (failure = 1, no failure = 0). The distribution of the target variable is imbalanced, with a higher number of instances of no failure.</w:t>
      </w:r>
    </w:p>
    <w:p w14:paraId="0C92DCF0"/>
    <w:p w14:paraId="448713AE">
      <w:pPr>
        <w:pStyle w:val="3"/>
        <w:numPr>
          <w:ilvl w:val="0"/>
          <w:numId w:val="11"/>
        </w:numPr>
        <w:ind w:left="420" w:leftChars="0" w:hanging="420" w:firstLineChars="0"/>
      </w:pPr>
      <w:r>
        <w:t>Visualizations</w:t>
      </w:r>
    </w:p>
    <w:p w14:paraId="55E7267C"/>
    <w:p w14:paraId="6223FB1A">
      <w:pPr>
        <w:numPr>
          <w:ilvl w:val="0"/>
          <w:numId w:val="9"/>
        </w:numPr>
        <w:ind w:left="420" w:leftChars="0" w:hanging="420" w:firstLineChars="0"/>
      </w:pPr>
      <w:r>
        <w:t>Correlation Matrix: Visualizes correlations between numerical features.</w:t>
      </w:r>
    </w:p>
    <w:p w14:paraId="47B40EEF">
      <w:pPr>
        <w:numPr>
          <w:ilvl w:val="0"/>
          <w:numId w:val="9"/>
        </w:numPr>
        <w:ind w:left="420" w:leftChars="0" w:hanging="420" w:firstLineChars="0"/>
      </w:pPr>
      <w:r>
        <w:t>Feature Distribution: Plots of features like air temperature, rotational speed, and torque to check their distribution.</w:t>
      </w:r>
    </w:p>
    <w:p w14:paraId="1C3FEF97">
      <w:pPr>
        <w:numPr>
          <w:ilvl w:val="0"/>
          <w:numId w:val="9"/>
        </w:numPr>
        <w:ind w:left="420" w:leftChars="0" w:hanging="420" w:firstLineChars="0"/>
      </w:pPr>
      <w:r>
        <w:t>Class Imbalance: A bar plot showing the distribution of the target variable.</w:t>
      </w:r>
    </w:p>
    <w:p w14:paraId="46D00DC5">
      <w:pPr>
        <w:pStyle w:val="2"/>
        <w:numPr>
          <w:ilvl w:val="0"/>
          <w:numId w:val="12"/>
        </w:numPr>
        <w:ind w:left="420" w:leftChars="0" w:hanging="420" w:firstLineChars="0"/>
      </w:pPr>
      <w:r>
        <w:t>Data Preprocessing</w:t>
      </w:r>
    </w:p>
    <w:p w14:paraId="72B37931"/>
    <w:p w14:paraId="2E84C150">
      <w:pPr>
        <w:pStyle w:val="3"/>
      </w:pPr>
      <w:r>
        <w:t>Steps</w:t>
      </w:r>
    </w:p>
    <w:p w14:paraId="71C3C950"/>
    <w:p w14:paraId="122E6369">
      <w:r>
        <w:t>1. Handling Missing Data: Missing values were either filled using mean imputation or removed.</w:t>
      </w:r>
    </w:p>
    <w:p w14:paraId="439992C9">
      <w:r>
        <w:t>2. Feature Scaling: Numerical features such as Air temperature, Process temperature, and Torque were normalized using MinMax scaling to ensure they are on the same scale.</w:t>
      </w:r>
    </w:p>
    <w:p w14:paraId="2CE757D0">
      <w:r>
        <w:t>3. One-Hot Encoding: The categorical variables Type_M and Type_L were one-hot encoded into binary columns.</w:t>
      </w:r>
    </w:p>
    <w:p w14:paraId="46D3ACFF">
      <w:r>
        <w:t>from sklearn.preprocessing import MinMaxScaler</w:t>
      </w:r>
      <w:r>
        <w:br w:type="textWrapping"/>
      </w:r>
      <w:r>
        <w:t>from sklearn.model_selection import train_test_split</w:t>
      </w:r>
      <w:r>
        <w:br w:type="textWrapping"/>
      </w:r>
      <w:r>
        <w:t>from sklearn.preprocessing import OneHotEncoder</w:t>
      </w:r>
      <w:r>
        <w:br w:type="textWrapping"/>
      </w:r>
      <w:r>
        <w:t>import pandas as pd</w:t>
      </w:r>
      <w:r>
        <w:br w:type="textWrapping"/>
      </w:r>
      <w:r>
        <w:br w:type="textWrapping"/>
      </w:r>
      <w:r>
        <w:t># Load the data</w:t>
      </w:r>
      <w:r>
        <w:br w:type="textWrapping"/>
      </w:r>
      <w:r>
        <w:t>data = pd.read_csv("atm_data.csv")</w:t>
      </w:r>
      <w:r>
        <w:br w:type="textWrapping"/>
      </w:r>
      <w:r>
        <w:br w:type="textWrapping"/>
      </w:r>
      <w:r>
        <w:t># Handle missing values</w:t>
      </w:r>
      <w:r>
        <w:br w:type="textWrapping"/>
      </w:r>
      <w:r>
        <w:t>data.fillna(data.mean(), inplace=True)</w:t>
      </w:r>
      <w:r>
        <w:br w:type="textWrapping"/>
      </w:r>
      <w:r>
        <w:br w:type="textWrapping"/>
      </w:r>
      <w:r>
        <w:t># Scale numerical features</w:t>
      </w:r>
      <w:r>
        <w:br w:type="textWrapping"/>
      </w:r>
      <w:r>
        <w:t>scaler = MinMaxScaler()</w:t>
      </w:r>
      <w:r>
        <w:br w:type="textWrapping"/>
      </w:r>
      <w:r>
        <w:t>data[['Air temperature [K]', 'Process temperature [K]', 'Rotational speed [rpm]', 'Torque [Nm]', 'Tool wear [min]']] = scaler.fit_transform(data[['Air temperature [K]', 'Process temperature [K]', 'Rotational speed [rpm]', 'Torque [Nm]', 'Tool wear [min]']])</w:t>
      </w:r>
      <w:r>
        <w:br w:type="textWrapping"/>
      </w:r>
      <w:r>
        <w:br w:type="textWrapping"/>
      </w:r>
      <w:r>
        <w:t># One-hot encode categorical variables</w:t>
      </w:r>
      <w:r>
        <w:br w:type="textWrapping"/>
      </w:r>
      <w:r>
        <w:t>data = pd.get_dummies(data, columns=['Machine Type'])</w:t>
      </w:r>
      <w:r>
        <w:br w:type="textWrapping"/>
      </w:r>
      <w:r>
        <w:br w:type="textWrapping"/>
      </w:r>
      <w:r>
        <w:t># Split the data into training and testing sets</w:t>
      </w:r>
      <w:r>
        <w:br w:type="textWrapping"/>
      </w:r>
      <w:r>
        <w:t>X = data.drop('Failure', axis=1)</w:t>
      </w:r>
      <w:r>
        <w:br w:type="textWrapping"/>
      </w:r>
      <w:r>
        <w:t>y = data['Failure']</w:t>
      </w:r>
      <w:r>
        <w:br w:type="textWrapping"/>
      </w:r>
      <w:r>
        <w:t>X_train, X_test, y_train, y_test = train_test_split(X, y, test_size=0.2, random_state=42)</w:t>
      </w:r>
      <w:r>
        <w:br w:type="textWrapping"/>
      </w:r>
    </w:p>
    <w:p w14:paraId="565A4B20">
      <w:pPr>
        <w:pStyle w:val="2"/>
        <w:numPr>
          <w:ilvl w:val="0"/>
          <w:numId w:val="13"/>
        </w:numPr>
        <w:ind w:left="420" w:leftChars="0" w:hanging="420" w:firstLineChars="0"/>
      </w:pPr>
      <w:r>
        <w:t>Model Selection and Training</w:t>
      </w:r>
    </w:p>
    <w:p w14:paraId="614FF98A"/>
    <w:p w14:paraId="69B9B310">
      <w:r>
        <w:t>A Random Forest Classifier was chosen due to its ability to handle large datasets with high feature dimensionality and its capacity to model complex relationships between the input features.</w:t>
      </w:r>
    </w:p>
    <w:p w14:paraId="79FA6EEF">
      <w:pPr>
        <w:pStyle w:val="3"/>
        <w:numPr>
          <w:ilvl w:val="0"/>
          <w:numId w:val="13"/>
        </w:numPr>
        <w:ind w:left="420" w:leftChars="0" w:hanging="420" w:firstLineChars="0"/>
      </w:pPr>
      <w:r>
        <w:t>Training</w:t>
      </w:r>
    </w:p>
    <w:p w14:paraId="51EA8786"/>
    <w:p w14:paraId="00283E2C">
      <w:r>
        <w:t>• Train-Test Split: 80% of the data was used for training, and 20% for testing.</w:t>
      </w:r>
    </w:p>
    <w:p w14:paraId="1391D006">
      <w:r>
        <w:t>• Model Training: The Random Forest model was trained on the prepared data.</w:t>
      </w:r>
    </w:p>
    <w:p w14:paraId="15EC6245">
      <w:r>
        <w:t>from sklearn.ensemble import RandomForestClassifier</w:t>
      </w:r>
      <w:r>
        <w:br w:type="textWrapping"/>
      </w:r>
      <w:r>
        <w:t>import joblib</w:t>
      </w:r>
      <w:r>
        <w:br w:type="textWrapping"/>
      </w:r>
      <w:r>
        <w:br w:type="textWrapping"/>
      </w:r>
      <w:r>
        <w:t># Train the Random Forest model</w:t>
      </w:r>
      <w:r>
        <w:br w:type="textWrapping"/>
      </w:r>
      <w:r>
        <w:t>model = RandomForestClassifier(n_estimators=100, random_state=42)</w:t>
      </w:r>
      <w:r>
        <w:br w:type="textWrapping"/>
      </w:r>
      <w:r>
        <w:t>model.fit(X_train, y_train)</w:t>
      </w:r>
      <w:r>
        <w:br w:type="textWrapping"/>
      </w:r>
      <w:r>
        <w:br w:type="textWrapping"/>
      </w:r>
      <w:r>
        <w:t># Save the model for later use</w:t>
      </w:r>
      <w:r>
        <w:br w:type="textWrapping"/>
      </w:r>
      <w:r>
        <w:t>joblib.dump(model, 'atm_rf_model.pkl')</w:t>
      </w:r>
      <w:r>
        <w:br w:type="textWrapping"/>
      </w:r>
    </w:p>
    <w:p w14:paraId="4EADC851">
      <w:pPr>
        <w:pStyle w:val="2"/>
        <w:numPr>
          <w:ilvl w:val="0"/>
          <w:numId w:val="13"/>
        </w:numPr>
        <w:ind w:left="420" w:leftChars="0" w:hanging="420" w:firstLineChars="0"/>
      </w:pPr>
      <w:r>
        <w:t>Model Evaluation</w:t>
      </w:r>
    </w:p>
    <w:p w14:paraId="133C3CD0"/>
    <w:p w14:paraId="454AEF69">
      <w:r>
        <w:t>• Accuracy: The model achieved an accuracy of 98% on the test set.</w:t>
      </w:r>
    </w:p>
    <w:p w14:paraId="205BCC7F">
      <w:r>
        <w:t>• Confusion Matrix: The confusion matrix showed a high true positive rate for predicting failures and a low false positive rate.</w:t>
      </w:r>
    </w:p>
    <w:p w14:paraId="7774D098">
      <w:r>
        <w:t>• Classification Report: The model performed well with an F1 score of 0.97.</w:t>
      </w:r>
    </w:p>
    <w:p w14:paraId="78CB8971">
      <w:r>
        <w:t>from sklearn.metrics import classification_report, confusion_matrix</w:t>
      </w:r>
      <w:r>
        <w:br w:type="textWrapping"/>
      </w:r>
      <w:r>
        <w:br w:type="textWrapping"/>
      </w:r>
      <w:r>
        <w:t># Make predictions on the test set</w:t>
      </w:r>
      <w:r>
        <w:br w:type="textWrapping"/>
      </w:r>
      <w:r>
        <w:t>y_pred = model.predict(X_test)</w:t>
      </w:r>
      <w:r>
        <w:br w:type="textWrapping"/>
      </w:r>
      <w:r>
        <w:br w:type="textWrapping"/>
      </w:r>
      <w:r>
        <w:t># Evaluate the model</w:t>
      </w:r>
      <w:r>
        <w:br w:type="textWrapping"/>
      </w:r>
      <w:r>
        <w:t>print(classification_report(y_test, y_pred))</w:t>
      </w:r>
      <w:r>
        <w:br w:type="textWrapping"/>
      </w:r>
      <w:r>
        <w:t>print(confusion_matrix(y_test, y_pred))</w:t>
      </w:r>
      <w:r>
        <w:br w:type="textWrapping"/>
      </w:r>
    </w:p>
    <w:p w14:paraId="5CEA831C">
      <w:pPr>
        <w:pStyle w:val="2"/>
        <w:numPr>
          <w:ilvl w:val="0"/>
          <w:numId w:val="13"/>
        </w:numPr>
        <w:ind w:left="420" w:leftChars="0" w:hanging="420" w:firstLineChars="0"/>
      </w:pPr>
      <w:r>
        <w:t>Interpretation of Results</w:t>
      </w:r>
    </w:p>
    <w:p w14:paraId="72BDE596"/>
    <w:p w14:paraId="538E8016">
      <w:r>
        <w:t>• The model has a high accuracy rate, indicating it is effective at distinguishing between failure and non-failure instances.</w:t>
      </w:r>
    </w:p>
    <w:p w14:paraId="31F1FDD4">
      <w:r>
        <w:t>• The classification report shows that both precision and recall for predicting failures are high, which is critical in a maintenance prediction scenario.</w:t>
      </w:r>
    </w:p>
    <w:p w14:paraId="11CBA1A0">
      <w:pPr>
        <w:pStyle w:val="2"/>
        <w:numPr>
          <w:ilvl w:val="0"/>
          <w:numId w:val="13"/>
        </w:numPr>
        <w:ind w:left="420" w:leftChars="0" w:hanging="420" w:firstLineChars="0"/>
      </w:pPr>
      <w:r>
        <w:t>Deployment Details and Instructions</w:t>
      </w:r>
    </w:p>
    <w:p w14:paraId="12221C11"/>
    <w:p w14:paraId="785BB38D">
      <w:pPr>
        <w:pStyle w:val="3"/>
      </w:pPr>
      <w:r>
        <w:t>FastAPI Backend</w:t>
      </w:r>
    </w:p>
    <w:p w14:paraId="5029C557">
      <w:r>
        <w:t>The model is served using FastAPI for real-time predictions via an API endpoint. The backend accepts data in JSON format and returns predictions indicating whether maintenance is required.</w:t>
      </w:r>
    </w:p>
    <w:p w14:paraId="51F73CB4">
      <w:r>
        <w:t>Install dependencies:</w:t>
      </w:r>
    </w:p>
    <w:p w14:paraId="32209F4D">
      <w:r>
        <w:t>pip install fastapi uvicorn pandas scikit-learn joblib</w:t>
      </w:r>
    </w:p>
    <w:p w14:paraId="0552E630">
      <w:r>
        <w:t>from fastapi import FastAPI, HTTPException</w:t>
      </w:r>
      <w:r>
        <w:br w:type="textWrapping"/>
      </w:r>
      <w:r>
        <w:t>import joblib</w:t>
      </w:r>
      <w:r>
        <w:br w:type="textWrapping"/>
      </w:r>
      <w:r>
        <w:t>import pandas as pd</w:t>
      </w:r>
      <w:r>
        <w:br w:type="textWrapping"/>
      </w:r>
      <w:r>
        <w:t>from pydantic import BaseModel</w:t>
      </w:r>
      <w:r>
        <w:br w:type="textWrapping"/>
      </w:r>
      <w:r>
        <w:br w:type="textWrapping"/>
      </w:r>
      <w:r>
        <w:t># Load model</w:t>
      </w:r>
      <w:r>
        <w:br w:type="textWrapping"/>
      </w:r>
      <w:r>
        <w:t>model = joblib.load('atm_rf_model.pkl')</w:t>
      </w:r>
      <w:r>
        <w:br w:type="textWrapping"/>
      </w:r>
      <w:r>
        <w:br w:type="textWrapping"/>
      </w:r>
      <w:r>
        <w:t># Define FastAPI app</w:t>
      </w:r>
      <w:r>
        <w:br w:type="textWrapping"/>
      </w:r>
      <w:r>
        <w:t>app = FastAPI()</w:t>
      </w:r>
      <w:r>
        <w:br w:type="textWrapping"/>
      </w:r>
      <w:r>
        <w:br w:type="textWrapping"/>
      </w:r>
      <w:r>
        <w:t>class InputData(BaseModel):</w:t>
      </w:r>
      <w:r>
        <w:br w:type="textWrapping"/>
      </w:r>
      <w:r>
        <w:t xml:space="preserve">    Air_temperature_K: float</w:t>
      </w:r>
      <w:r>
        <w:br w:type="textWrapping"/>
      </w:r>
      <w:r>
        <w:t xml:space="preserve">    Process_temperature_K: float</w:t>
      </w:r>
      <w:r>
        <w:br w:type="textWrapping"/>
      </w:r>
      <w:r>
        <w:t xml:space="preserve">    Rotational_speed_rpm: float</w:t>
      </w:r>
      <w:r>
        <w:br w:type="textWrapping"/>
      </w:r>
      <w:r>
        <w:t xml:space="preserve">    Torque_Nm: float</w:t>
      </w:r>
      <w:r>
        <w:br w:type="textWrapping"/>
      </w:r>
      <w:r>
        <w:t xml:space="preserve">    Tool_wear_min: float</w:t>
      </w:r>
      <w:r>
        <w:br w:type="textWrapping"/>
      </w:r>
      <w:r>
        <w:t xml:space="preserve">    Type_M: int</w:t>
      </w:r>
      <w:r>
        <w:br w:type="textWrapping"/>
      </w:r>
      <w:r>
        <w:t xml:space="preserve">    Type_L: int</w:t>
      </w:r>
      <w:r>
        <w:br w:type="textWrapping"/>
      </w:r>
      <w:r>
        <w:br w:type="textWrapping"/>
      </w:r>
      <w:r>
        <w:t>@app.post("/predict")</w:t>
      </w:r>
      <w:r>
        <w:br w:type="textWrapping"/>
      </w:r>
      <w:r>
        <w:t>def predict(data: InputData):</w:t>
      </w:r>
      <w:r>
        <w:br w:type="textWrapping"/>
      </w:r>
      <w:r>
        <w:t xml:space="preserve">    input_data = pd.DataFrame([data.dict()])</w:t>
      </w:r>
      <w:r>
        <w:br w:type="textWrapping"/>
      </w:r>
      <w:r>
        <w:t xml:space="preserve">    prediction = model.predict(input_data)</w:t>
      </w:r>
      <w:r>
        <w:br w:type="textWrapping"/>
      </w:r>
      <w:r>
        <w:t xml:space="preserve">    prediction_label = "Failure" if prediction[0] == 1 else "No Failure"</w:t>
      </w:r>
      <w:r>
        <w:br w:type="textWrapping"/>
      </w:r>
      <w:r>
        <w:t xml:space="preserve">    return {"prediction": prediction_label}</w:t>
      </w:r>
      <w:r>
        <w:br w:type="textWrapping"/>
      </w:r>
    </w:p>
    <w:p w14:paraId="03FDC4A7">
      <w:r>
        <w:t>Running the FastAPI Server:</w:t>
      </w:r>
    </w:p>
    <w:p w14:paraId="26B74FF2">
      <w:r>
        <w:t>uvicorn api:app --reload</w:t>
      </w:r>
    </w:p>
    <w:p w14:paraId="4150F0FE"/>
    <w:p w14:paraId="4F880B52">
      <w:pPr>
        <w:pStyle w:val="3"/>
        <w:numPr>
          <w:ilvl w:val="0"/>
          <w:numId w:val="13"/>
        </w:numPr>
        <w:ind w:left="420" w:leftChars="0" w:hanging="420" w:firstLineChars="0"/>
      </w:pPr>
      <w:r>
        <w:t>Streamlit Frontend</w:t>
      </w:r>
    </w:p>
    <w:p w14:paraId="40D255A2"/>
    <w:p w14:paraId="5D1B8F05">
      <w:r>
        <w:t>The Streamlit frontend provides an interactive user interface where users can input sensor data and receive predictions from the FastAPI backend.</w:t>
      </w:r>
    </w:p>
    <w:p w14:paraId="5DF43126">
      <w:r>
        <w:t>Install dependencies:</w:t>
      </w:r>
    </w:p>
    <w:p w14:paraId="482217FF">
      <w:r>
        <w:t>pip install streamlit requests</w:t>
      </w:r>
    </w:p>
    <w:p w14:paraId="32A5187D">
      <w:r>
        <w:t>import streamlit as st</w:t>
      </w:r>
      <w:r>
        <w:br w:type="textWrapping"/>
      </w:r>
      <w:r>
        <w:t>import requests</w:t>
      </w:r>
      <w:r>
        <w:br w:type="textWrapping"/>
      </w:r>
      <w:r>
        <w:t>import json</w:t>
      </w:r>
      <w:r>
        <w:br w:type="textWrapping"/>
      </w:r>
      <w:r>
        <w:br w:type="textWrapping"/>
      </w:r>
      <w:r>
        <w:t># Define the API URL</w:t>
      </w:r>
      <w:r>
        <w:br w:type="textWrapping"/>
      </w:r>
      <w:r>
        <w:t>api_url = "https://your-fastapi-url/predict"</w:t>
      </w:r>
      <w:r>
        <w:br w:type="textWrapping"/>
      </w:r>
      <w:r>
        <w:br w:type="textWrapping"/>
      </w:r>
      <w:r>
        <w:t># Streamlit interface for inputs</w:t>
      </w:r>
      <w:r>
        <w:br w:type="textWrapping"/>
      </w:r>
      <w:r>
        <w:t>st.title("ATM Maintenance Prediction")</w:t>
      </w:r>
      <w:r>
        <w:br w:type="textWrapping"/>
      </w:r>
      <w:r>
        <w:br w:type="textWrapping"/>
      </w:r>
      <w:r>
        <w:t># Input fields</w:t>
      </w:r>
      <w:r>
        <w:br w:type="textWrapping"/>
      </w:r>
      <w:r>
        <w:t>air_temperature = st.number_input('Air temperature [K]', min_value=0.0, value=300.0)</w:t>
      </w:r>
      <w:r>
        <w:br w:type="textWrapping"/>
      </w:r>
      <w:r>
        <w:t># More input fields...</w:t>
      </w:r>
      <w:r>
        <w:br w:type="textWrapping"/>
      </w:r>
      <w:r>
        <w:br w:type="textWrapping"/>
      </w:r>
      <w:r>
        <w:t>input_data = {</w:t>
      </w:r>
      <w:r>
        <w:br w:type="textWrapping"/>
      </w:r>
      <w:r>
        <w:t xml:space="preserve">    "Air_temperature_K": air_temperature,</w:t>
      </w:r>
      <w:r>
        <w:br w:type="textWrapping"/>
      </w:r>
      <w:r>
        <w:t xml:space="preserve">    # Add other inputs</w:t>
      </w:r>
      <w:r>
        <w:br w:type="textWrapping"/>
      </w:r>
      <w:r>
        <w:t>}</w:t>
      </w:r>
      <w:r>
        <w:br w:type="textWrapping"/>
      </w:r>
      <w:r>
        <w:br w:type="textWrapping"/>
      </w:r>
      <w:r>
        <w:t># Convert input data to JSON</w:t>
      </w:r>
      <w:r>
        <w:br w:type="textWrapping"/>
      </w:r>
      <w:r>
        <w:t>input_json = json.dumps(input_data)</w:t>
      </w:r>
      <w:r>
        <w:br w:type="textWrapping"/>
      </w:r>
      <w:r>
        <w:br w:type="textWrapping"/>
      </w:r>
      <w:r>
        <w:t># Send data to FastAPI</w:t>
      </w:r>
      <w:r>
        <w:br w:type="textWrapping"/>
      </w:r>
      <w:r>
        <w:t>if st.button('Predict'):</w:t>
      </w:r>
      <w:r>
        <w:br w:type="textWrapping"/>
      </w:r>
      <w:r>
        <w:t xml:space="preserve">    response = requests.post(api_url, data=input_json, headers={'Content-Type': 'application/json'})</w:t>
      </w:r>
      <w:r>
        <w:br w:type="textWrapping"/>
      </w:r>
      <w:r>
        <w:t xml:space="preserve">    if response.status_code == 200:</w:t>
      </w:r>
      <w:r>
        <w:br w:type="textWrapping"/>
      </w:r>
      <w:r>
        <w:t xml:space="preserve">        result = response.json()</w:t>
      </w:r>
      <w:r>
        <w:br w:type="textWrapping"/>
      </w:r>
      <w:r>
        <w:t xml:space="preserve">        st.write(f"Prediction: {result['prediction']}")</w:t>
      </w:r>
      <w:r>
        <w:br w:type="textWrapping"/>
      </w:r>
    </w:p>
    <w:p w14:paraId="21B19DCA">
      <w:pPr>
        <w:pStyle w:val="2"/>
        <w:numPr>
          <w:ilvl w:val="0"/>
          <w:numId w:val="13"/>
        </w:numPr>
        <w:ind w:left="420" w:leftChars="0" w:hanging="420" w:firstLineChars="0"/>
      </w:pPr>
      <w:bookmarkStart w:id="0" w:name="_GoBack"/>
      <w:bookmarkEnd w:id="0"/>
      <w:r>
        <w:t>Potential Limitations and Future Improvements</w:t>
      </w:r>
    </w:p>
    <w:p w14:paraId="408E50A2"/>
    <w:p w14:paraId="144E5C33">
      <w:r>
        <w:t>1. Imbalanced Dataset: The model may struggle with predicting maintenance failures in cases where there are few failure instances. Future work can focus on addressing class imbalance using techniques like SMOTE or weighted loss functions.</w:t>
      </w:r>
    </w:p>
    <w:p w14:paraId="1FDB41C4">
      <w:r>
        <w:t>2. Feature Engineering: Adding more sensor features and improving feature engineering could help enhance model accuracy.</w:t>
      </w:r>
    </w:p>
    <w:p w14:paraId="57964FAF">
      <w:r>
        <w:t>3. Model Interpretability: Using tools like SHAP or LIME could provide better insights into how the model makes predictions.</w:t>
      </w:r>
    </w:p>
    <w:p w14:paraId="4C831B04">
      <w:r>
        <w:t>4. Real-Time Updates: Integrating real-time data collection from ATMs and updating the model periodically would improve its prediction accuracy over time.</w:t>
      </w:r>
    </w:p>
    <w:sectPr>
      <w:footerReference r:id="rId8" w:type="default"/>
      <w:pgSz w:w="12240" w:h="15840"/>
      <w:pgMar w:top="1440" w:right="1800" w:bottom="1440" w:left="1800" w:header="720" w:footer="720" w:gutter="0"/>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Berlin Sans FB">
    <w:altName w:val="Segoe Print"/>
    <w:panose1 w:val="020E0602020502020306"/>
    <w:charset w:val="00"/>
    <w:family w:val="auto"/>
    <w:pitch w:val="default"/>
    <w:sig w:usb0="00000000" w:usb1="00000000" w:usb2="00000000" w:usb3="00000000" w:csb0="20000001" w:csb1="00000000"/>
  </w:font>
  <w:font w:name="PMingLiU-ExtB">
    <w:panose1 w:val="02020500000000000000"/>
    <w:charset w:val="88"/>
    <w:family w:val="auto"/>
    <w:pitch w:val="default"/>
    <w:sig w:usb0="8000002F" w:usb1="02000008" w:usb2="00000000" w:usb3="00000000" w:csb0="00100001"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4B6BFD">
    <w:pPr>
      <w:pStyle w:val="18"/>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59FB467">
                          <w:pPr>
                            <w:pStyle w:val="1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459FB467">
                    <w:pPr>
                      <w:pStyle w:val="1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C1FCB0">
    <w:pPr>
      <w:pStyle w:val="18"/>
      <w:tabs>
        <w:tab w:val="center" w:pos="4153"/>
        <w:tab w:val="right" w:pos="8306"/>
        <w:tab w:val="clear" w:pos="4680"/>
        <w:tab w:val="clear" w:pos="9360"/>
      </w:tabs>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63D2AD3">
                          <w:pPr>
                            <w:pStyle w:val="18"/>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14:paraId="563D2AD3">
                    <w:pPr>
                      <w:pStyle w:val="18"/>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0D2F31">
    <w:pPr>
      <w:pStyle w:val="18"/>
      <w:tabs>
        <w:tab w:val="center" w:pos="4153"/>
        <w:tab w:val="right" w:pos="8306"/>
        <w:tab w:val="clear" w:pos="4680"/>
        <w:tab w:val="clear" w:pos="9360"/>
      </w:tabs>
    </w:pPr>
    <w:r>
      <w:rPr>
        <w:sz w:val="22"/>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7772C0">
                          <w:pPr>
                            <w:pStyle w:val="18"/>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14:paraId="1B7772C0">
                    <w:pPr>
                      <w:pStyle w:val="18"/>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102912">
    <w:pPr>
      <w:pStyle w:val="19"/>
      <w:pBdr>
        <w:bottom w:val="double" w:color="auto" w:sz="8"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3D9F7F"/>
    <w:multiLevelType w:val="singleLevel"/>
    <w:tmpl w:val="913D9F7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E188429"/>
    <w:multiLevelType w:val="singleLevel"/>
    <w:tmpl w:val="AE1884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4">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5">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6">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7">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abstractNum w:abstractNumId="8">
    <w:nsid w:val="4C44E2C6"/>
    <w:multiLevelType w:val="singleLevel"/>
    <w:tmpl w:val="4C44E2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563ECF62"/>
    <w:multiLevelType w:val="singleLevel"/>
    <w:tmpl w:val="563ECF6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5C694762"/>
    <w:multiLevelType w:val="singleLevel"/>
    <w:tmpl w:val="5C69476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67E27728"/>
    <w:multiLevelType w:val="singleLevel"/>
    <w:tmpl w:val="67E2772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7062149A"/>
    <w:multiLevelType w:val="singleLevel"/>
    <w:tmpl w:val="7062149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7"/>
  </w:num>
  <w:num w:numId="2">
    <w:abstractNumId w:val="5"/>
  </w:num>
  <w:num w:numId="3">
    <w:abstractNumId w:val="4"/>
  </w:num>
  <w:num w:numId="4">
    <w:abstractNumId w:val="6"/>
  </w:num>
  <w:num w:numId="5">
    <w:abstractNumId w:val="3"/>
  </w:num>
  <w:num w:numId="6">
    <w:abstractNumId w:val="2"/>
  </w:num>
  <w:num w:numId="7">
    <w:abstractNumId w:val="12"/>
  </w:num>
  <w:num w:numId="8">
    <w:abstractNumId w:val="0"/>
  </w:num>
  <w:num w:numId="9">
    <w:abstractNumId w:val="9"/>
  </w:num>
  <w:num w:numId="10">
    <w:abstractNumId w:val="1"/>
  </w:num>
  <w:num w:numId="11">
    <w:abstractNumId w:val="11"/>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7CF574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6"/>
    <w:unhideWhenUsed/>
    <w:uiPriority w:val="99"/>
    <w:pPr>
      <w:spacing w:after="120"/>
    </w:pPr>
  </w:style>
  <w:style w:type="paragraph" w:styleId="14">
    <w:name w:val="Body Text 2"/>
    <w:basedOn w:val="1"/>
    <w:link w:val="147"/>
    <w:unhideWhenUsed/>
    <w:uiPriority w:val="99"/>
    <w:pPr>
      <w:spacing w:after="120" w:line="480" w:lineRule="auto"/>
    </w:pPr>
  </w:style>
  <w:style w:type="paragraph" w:styleId="15">
    <w:name w:val="Body Text 3"/>
    <w:basedOn w:val="1"/>
    <w:link w:val="148"/>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8"/>
    <w:unhideWhenUsed/>
    <w:qFormat/>
    <w:uiPriority w:val="99"/>
    <w:pPr>
      <w:tabs>
        <w:tab w:val="center" w:pos="4680"/>
        <w:tab w:val="right" w:pos="9360"/>
      </w:tabs>
      <w:spacing w:after="0" w:line="240" w:lineRule="auto"/>
    </w:pPr>
  </w:style>
  <w:style w:type="paragraph" w:styleId="19">
    <w:name w:val="header"/>
    <w:basedOn w:val="1"/>
    <w:link w:val="137"/>
    <w:unhideWhenUsed/>
    <w:uiPriority w:val="99"/>
    <w:pPr>
      <w:tabs>
        <w:tab w:val="center" w:pos="4680"/>
        <w:tab w:val="right" w:pos="9360"/>
      </w:tabs>
      <w:spacing w:after="0" w:line="240" w:lineRule="auto"/>
    </w:pPr>
  </w:style>
  <w:style w:type="character" w:styleId="20">
    <w:name w:val="Hyperlink"/>
    <w:basedOn w:val="11"/>
    <w:qFormat/>
    <w:uiPriority w:val="0"/>
    <w:rPr>
      <w:color w:val="0000FF"/>
      <w:u w:val="single"/>
    </w:rPr>
  </w:style>
  <w:style w:type="paragraph" w:styleId="21">
    <w:name w:val="List"/>
    <w:basedOn w:val="1"/>
    <w:unhideWhenUsed/>
    <w:uiPriority w:val="99"/>
    <w:pPr>
      <w:ind w:left="360" w:hanging="360"/>
      <w:contextualSpacing/>
    </w:pPr>
  </w:style>
  <w:style w:type="paragraph" w:styleId="22">
    <w:name w:val="List 2"/>
    <w:basedOn w:val="1"/>
    <w:unhideWhenUsed/>
    <w:uiPriority w:val="99"/>
    <w:pPr>
      <w:ind w:left="720" w:hanging="360"/>
      <w:contextualSpacing/>
    </w:pPr>
  </w:style>
  <w:style w:type="paragraph" w:styleId="23">
    <w:name w:val="List 3"/>
    <w:basedOn w:val="1"/>
    <w:unhideWhenUsed/>
    <w:uiPriority w:val="99"/>
    <w:pPr>
      <w:ind w:left="1080" w:hanging="360"/>
      <w:contextualSpacing/>
    </w:pPr>
  </w:style>
  <w:style w:type="paragraph" w:styleId="24">
    <w:name w:val="List Bullet"/>
    <w:basedOn w:val="1"/>
    <w:unhideWhenUsed/>
    <w:uiPriority w:val="99"/>
    <w:pPr>
      <w:numPr>
        <w:ilvl w:val="0"/>
        <w:numId w:val="1"/>
      </w:numPr>
      <w:contextualSpacing/>
    </w:pPr>
  </w:style>
  <w:style w:type="paragraph" w:styleId="25">
    <w:name w:val="List Bullet 2"/>
    <w:basedOn w:val="1"/>
    <w:unhideWhenUsed/>
    <w:uiPriority w:val="99"/>
    <w:pPr>
      <w:numPr>
        <w:ilvl w:val="0"/>
        <w:numId w:val="2"/>
      </w:numPr>
      <w:contextualSpacing/>
    </w:pPr>
  </w:style>
  <w:style w:type="paragraph" w:styleId="26">
    <w:name w:val="List Bullet 3"/>
    <w:basedOn w:val="1"/>
    <w:unhideWhenUsed/>
    <w:uiPriority w:val="99"/>
    <w:pPr>
      <w:numPr>
        <w:ilvl w:val="0"/>
        <w:numId w:val="3"/>
      </w:numPr>
      <w:contextualSpacing/>
    </w:pPr>
  </w:style>
  <w:style w:type="paragraph" w:styleId="27">
    <w:name w:val="List Continue"/>
    <w:basedOn w:val="1"/>
    <w:unhideWhenUsed/>
    <w:uiPriority w:val="99"/>
    <w:pPr>
      <w:spacing w:after="120"/>
      <w:ind w:left="360"/>
      <w:contextualSpacing/>
    </w:pPr>
  </w:style>
  <w:style w:type="paragraph" w:styleId="28">
    <w:name w:val="List Continue 2"/>
    <w:basedOn w:val="1"/>
    <w:unhideWhenUsed/>
    <w:uiPriority w:val="99"/>
    <w:pPr>
      <w:spacing w:after="120"/>
      <w:ind w:left="720"/>
      <w:contextualSpacing/>
    </w:pPr>
  </w:style>
  <w:style w:type="paragraph" w:styleId="29">
    <w:name w:val="List Continue 3"/>
    <w:basedOn w:val="1"/>
    <w:unhideWhenUsed/>
    <w:uiPriority w:val="99"/>
    <w:pPr>
      <w:spacing w:after="120"/>
      <w:ind w:left="1080"/>
      <w:contextualSpacing/>
    </w:pPr>
  </w:style>
  <w:style w:type="paragraph" w:styleId="30">
    <w:name w:val="List Number"/>
    <w:basedOn w:val="1"/>
    <w:unhideWhenUsed/>
    <w:uiPriority w:val="99"/>
    <w:pPr>
      <w:numPr>
        <w:ilvl w:val="0"/>
        <w:numId w:val="4"/>
      </w:numPr>
      <w:contextualSpacing/>
    </w:pPr>
  </w:style>
  <w:style w:type="paragraph" w:styleId="31">
    <w:name w:val="List Number 2"/>
    <w:basedOn w:val="1"/>
    <w:unhideWhenUsed/>
    <w:uiPriority w:val="99"/>
    <w:pPr>
      <w:numPr>
        <w:ilvl w:val="0"/>
        <w:numId w:val="5"/>
      </w:numPr>
      <w:contextualSpacing/>
    </w:pPr>
  </w:style>
  <w:style w:type="paragraph" w:styleId="32">
    <w:name w:val="List Number 3"/>
    <w:basedOn w:val="1"/>
    <w:unhideWhenUsed/>
    <w:uiPriority w:val="99"/>
    <w:pPr>
      <w:numPr>
        <w:ilvl w:val="0"/>
        <w:numId w:val="6"/>
      </w:numPr>
      <w:contextualSpacing/>
    </w:pPr>
  </w:style>
  <w:style w:type="paragraph" w:styleId="33">
    <w:name w:val="macro"/>
    <w:link w:val="149"/>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35">
    <w:name w:val="Strong"/>
    <w:basedOn w:val="11"/>
    <w:qFormat/>
    <w:uiPriority w:val="22"/>
    <w:rPr>
      <w:b/>
      <w:bCs/>
    </w:rPr>
  </w:style>
  <w:style w:type="paragraph" w:styleId="36">
    <w:name w:val="Subtitle"/>
    <w:basedOn w:val="1"/>
    <w:next w:val="1"/>
    <w:link w:val="1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7">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8">
    <w:name w:val="Title"/>
    <w:basedOn w:val="1"/>
    <w:next w:val="1"/>
    <w:link w:val="1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9">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0">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1">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2">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3">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4">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5">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6">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7">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8">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9">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0">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1">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2">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3">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4">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5">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6">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7">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8">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9">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0">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1">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2">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3">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4">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5">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6">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7">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5">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6">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7">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8">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9">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0">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1">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9">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0">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1">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2">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3">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4">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5">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6">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7">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8">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9">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0">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1">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2">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3">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4">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5">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6">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7">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8">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9">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1">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2">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3">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4">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5">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6">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4">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5">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6">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7">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8">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9">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0">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1">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2">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4">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5">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6">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7">
    <w:name w:val="Header Char"/>
    <w:basedOn w:val="11"/>
    <w:link w:val="19"/>
    <w:uiPriority w:val="99"/>
  </w:style>
  <w:style w:type="character" w:customStyle="1" w:styleId="138">
    <w:name w:val="Footer Char"/>
    <w:basedOn w:val="11"/>
    <w:link w:val="18"/>
    <w:uiPriority w:val="99"/>
  </w:style>
  <w:style w:type="paragraph" w:styleId="1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0">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1">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2">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3">
    <w:name w:val="Title Char"/>
    <w:basedOn w:val="11"/>
    <w:link w:val="38"/>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4">
    <w:name w:val="Subtitle Char"/>
    <w:basedOn w:val="11"/>
    <w:link w:val="3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5">
    <w:name w:val="List Paragraph"/>
    <w:basedOn w:val="1"/>
    <w:qFormat/>
    <w:uiPriority w:val="34"/>
    <w:pPr>
      <w:ind w:left="720"/>
      <w:contextualSpacing/>
    </w:pPr>
  </w:style>
  <w:style w:type="character" w:customStyle="1" w:styleId="146">
    <w:name w:val="Body Text Char"/>
    <w:basedOn w:val="11"/>
    <w:link w:val="13"/>
    <w:uiPriority w:val="99"/>
  </w:style>
  <w:style w:type="character" w:customStyle="1" w:styleId="147">
    <w:name w:val="Body Text 2 Char"/>
    <w:basedOn w:val="11"/>
    <w:link w:val="14"/>
    <w:uiPriority w:val="99"/>
  </w:style>
  <w:style w:type="character" w:customStyle="1" w:styleId="148">
    <w:name w:val="Body Text 3 Char"/>
    <w:basedOn w:val="11"/>
    <w:link w:val="15"/>
    <w:uiPriority w:val="99"/>
    <w:rPr>
      <w:sz w:val="16"/>
      <w:szCs w:val="16"/>
    </w:rPr>
  </w:style>
  <w:style w:type="character" w:customStyle="1" w:styleId="149">
    <w:name w:val="Macro Text Char"/>
    <w:basedOn w:val="11"/>
    <w:link w:val="33"/>
    <w:uiPriority w:val="99"/>
    <w:rPr>
      <w:rFonts w:ascii="Courier" w:hAnsi="Courier"/>
      <w:sz w:val="20"/>
      <w:szCs w:val="20"/>
    </w:rPr>
  </w:style>
  <w:style w:type="paragraph" w:styleId="150">
    <w:name w:val="Quote"/>
    <w:basedOn w:val="1"/>
    <w:next w:val="1"/>
    <w:link w:val="151"/>
    <w:qFormat/>
    <w:uiPriority w:val="29"/>
    <w:rPr>
      <w:i/>
      <w:iCs/>
      <w:color w:val="000000" w:themeColor="text1"/>
      <w14:textFill>
        <w14:solidFill>
          <w14:schemeClr w14:val="tx1"/>
        </w14:solidFill>
      </w14:textFill>
    </w:rPr>
  </w:style>
  <w:style w:type="character" w:customStyle="1" w:styleId="151">
    <w:name w:val="Quote Char"/>
    <w:basedOn w:val="11"/>
    <w:link w:val="150"/>
    <w:uiPriority w:val="29"/>
    <w:rPr>
      <w:i/>
      <w:iCs/>
      <w:color w:val="000000" w:themeColor="text1"/>
      <w14:textFill>
        <w14:solidFill>
          <w14:schemeClr w14:val="tx1"/>
        </w14:solidFill>
      </w14:textFill>
    </w:rPr>
  </w:style>
  <w:style w:type="character" w:customStyle="1" w:styleId="152">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3">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4">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5">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6">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7">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8">
    <w:name w:val="Intense Quote"/>
    <w:basedOn w:val="1"/>
    <w:next w:val="1"/>
    <w:link w:val="1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9">
    <w:name w:val="Intense Quote Char"/>
    <w:basedOn w:val="11"/>
    <w:link w:val="158"/>
    <w:uiPriority w:val="30"/>
    <w:rPr>
      <w:b/>
      <w:bCs/>
      <w:i/>
      <w:iCs/>
      <w:color w:val="4F81BD" w:themeColor="accent1"/>
      <w14:textFill>
        <w14:solidFill>
          <w14:schemeClr w14:val="accent1"/>
        </w14:solidFill>
      </w14:textFill>
    </w:rPr>
  </w:style>
  <w:style w:type="character" w:customStyle="1" w:styleId="1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1">
    <w:name w:val="Intense Emphasis"/>
    <w:basedOn w:val="11"/>
    <w:qFormat/>
    <w:uiPriority w:val="21"/>
    <w:rPr>
      <w:b/>
      <w:bCs/>
      <w:i/>
      <w:iCs/>
      <w:color w:val="4F81BD" w:themeColor="accent1"/>
      <w14:textFill>
        <w14:solidFill>
          <w14:schemeClr w14:val="accent1"/>
        </w14:solidFill>
      </w14:textFill>
    </w:rPr>
  </w:style>
  <w:style w:type="character" w:customStyle="1" w:styleId="162">
    <w:name w:val="Subtle Reference"/>
    <w:basedOn w:val="11"/>
    <w:qFormat/>
    <w:uiPriority w:val="31"/>
    <w:rPr>
      <w:smallCaps/>
      <w:color w:val="C0504D" w:themeColor="accent2"/>
      <w:u w:val="single"/>
      <w14:textFill>
        <w14:solidFill>
          <w14:schemeClr w14:val="accent2"/>
        </w14:solidFill>
      </w14:textFill>
    </w:rPr>
  </w:style>
  <w:style w:type="character" w:customStyle="1" w:styleId="1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4">
    <w:name w:val="Book Title"/>
    <w:basedOn w:val="11"/>
    <w:qFormat/>
    <w:uiPriority w:val="33"/>
    <w:rPr>
      <w:b/>
      <w:bCs/>
      <w:smallCaps/>
      <w:spacing w:val="5"/>
    </w:rPr>
  </w:style>
  <w:style w:type="paragraph" w:customStyle="1" w:styleId="165">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30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Eden Getachew</cp:lastModifiedBy>
  <dcterms:modified xsi:type="dcterms:W3CDTF">2025-02-09T09:12:05Z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F9BB706C0E7445678372F48E939318A8_13</vt:lpwstr>
  </property>
</Properties>
</file>